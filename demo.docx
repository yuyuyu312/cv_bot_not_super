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Marsel</w:t>
      </w:r>
    </w:p>
    <w:p>
      <w:pPr>
        <w:pStyle w:val="Heading1"/>
      </w:pPr>
      <w:r>
        <w:t>Blabka</w:t>
      </w:r>
    </w:p>
    <w:p>
      <w:pPr>
        <w:pStyle w:val="Heading1"/>
      </w:pPr>
      <w:r>
        <w:t>Email: ormsjau@gmail.com</w:t>
      </w:r>
    </w:p>
    <w:p>
      <w:r>
        <w:t>phone_number: 700946212</w:t>
      </w:r>
    </w:p>
    <w:p>
      <w:r>
        <w:t>scool name: Ndgdh</w:t>
      </w:r>
    </w:p>
    <w:p>
      <w:r>
        <w:t>date of enter to school: 36262642</w:t>
      </w:r>
    </w:p>
    <w:p>
      <w:r>
        <w:t>yerf of graduate: 2017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